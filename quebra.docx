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2935" w14:textId="77777777" w:rsidR="00834C86" w:rsidRDefault="00000000">
      <w:r>
        <w:t>This is the first page.</w:t>
      </w:r>
      <w:r>
        <w:br w:type="page"/>
      </w:r>
    </w:p>
    <w:p w14:paraId="2F4FCF0A" w14:textId="77777777" w:rsidR="00834C86" w:rsidRDefault="00000000">
      <w:r>
        <w:lastRenderedPageBreak/>
        <w:t>This is the second page.</w:t>
      </w:r>
    </w:p>
    <w:p w14:paraId="23C684FB" w14:textId="59F37E05" w:rsidR="00834C86" w:rsidRDefault="00834C86"/>
    <w:sectPr w:rsidR="00834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9131270">
    <w:abstractNumId w:val="8"/>
  </w:num>
  <w:num w:numId="2" w16cid:durableId="2066098187">
    <w:abstractNumId w:val="6"/>
  </w:num>
  <w:num w:numId="3" w16cid:durableId="166674421">
    <w:abstractNumId w:val="5"/>
  </w:num>
  <w:num w:numId="4" w16cid:durableId="1043872216">
    <w:abstractNumId w:val="4"/>
  </w:num>
  <w:num w:numId="5" w16cid:durableId="1444962755">
    <w:abstractNumId w:val="7"/>
  </w:num>
  <w:num w:numId="6" w16cid:durableId="652216362">
    <w:abstractNumId w:val="3"/>
  </w:num>
  <w:num w:numId="7" w16cid:durableId="1685476044">
    <w:abstractNumId w:val="2"/>
  </w:num>
  <w:num w:numId="8" w16cid:durableId="447697092">
    <w:abstractNumId w:val="1"/>
  </w:num>
  <w:num w:numId="9" w16cid:durableId="11942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7E8"/>
    <w:rsid w:val="0029639D"/>
    <w:rsid w:val="00326F90"/>
    <w:rsid w:val="00834C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BD8B95"/>
  <w14:defaultImageDpi w14:val="300"/>
  <w15:docId w15:val="{082ECC07-542D-46A7-A5BC-DEFDB38B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Osvaldo Nogueira Bezerra</cp:lastModifiedBy>
  <cp:revision>2</cp:revision>
  <dcterms:created xsi:type="dcterms:W3CDTF">2013-12-23T23:15:00Z</dcterms:created>
  <dcterms:modified xsi:type="dcterms:W3CDTF">2023-08-14T19:12:00Z</dcterms:modified>
  <cp:category/>
</cp:coreProperties>
</file>